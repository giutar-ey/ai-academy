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33CC" w14:textId="77777777" w:rsidR="00282EF4" w:rsidRPr="00051AE9" w:rsidRDefault="00000000">
      <w:pPr>
        <w:pStyle w:val="Heading1"/>
        <w:rPr>
          <w:color w:val="17365D" w:themeColor="text2" w:themeShade="BF"/>
          <w:lang w:val="it-IT"/>
        </w:rPr>
      </w:pPr>
      <w:proofErr w:type="spellStart"/>
      <w:r w:rsidRPr="00051AE9">
        <w:rPr>
          <w:color w:val="17365D" w:themeColor="text2" w:themeShade="BF"/>
          <w:lang w:val="it-IT"/>
        </w:rPr>
        <w:t>Personas</w:t>
      </w:r>
      <w:proofErr w:type="spellEnd"/>
      <w:r w:rsidRPr="00051AE9">
        <w:rPr>
          <w:color w:val="17365D" w:themeColor="text2" w:themeShade="BF"/>
          <w:lang w:val="it-IT"/>
        </w:rPr>
        <w:t xml:space="preserve"> - Clienti appassionati di Acquari, Terrari e Accessori per Animali Esotici</w:t>
      </w:r>
    </w:p>
    <w:p w14:paraId="4F6102E8" w14:textId="77777777" w:rsidR="00282EF4" w:rsidRPr="007B1BB8" w:rsidRDefault="00000000">
      <w:pPr>
        <w:pStyle w:val="Heading2"/>
        <w:rPr>
          <w:lang w:val="it-IT"/>
        </w:rPr>
      </w:pPr>
      <w:r w:rsidRPr="007B1BB8">
        <w:rPr>
          <w:lang w:val="it-IT"/>
        </w:rPr>
        <w:t>Davide, il Custode degli Habitat</w:t>
      </w:r>
    </w:p>
    <w:p w14:paraId="57B96A67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Davide è il cliente che ogni mese torna con entusiasmo per scoprire nuovi accessori per i suoi rettili. È meticoloso, appassionato e sempre alla ricerca del miglior ambiente per i suoi animali.</w:t>
      </w:r>
    </w:p>
    <w:p w14:paraId="7F33CF60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Età stimata: 42 anni</w:t>
      </w:r>
    </w:p>
    <w:p w14:paraId="01A78D8A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Professione: Biologo e allevatore amatoriale</w:t>
      </w:r>
    </w:p>
    <w:p w14:paraId="13ED9DC2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Situazione: Vive in una casa spaziosa con una stanza dedicata ai suoi animali esotici</w:t>
      </w:r>
    </w:p>
    <w:p w14:paraId="1DC9DEEA" w14:textId="77777777" w:rsidR="00282EF4" w:rsidRDefault="00000000">
      <w:proofErr w:type="spellStart"/>
      <w:r>
        <w:t>Motivazioni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64798844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Vuole offrire ambienti curati e funzionali ai suoi animali</w:t>
      </w:r>
    </w:p>
    <w:p w14:paraId="256D8550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Apprezza la qualità artigianale e la personalizzazione</w:t>
      </w:r>
    </w:p>
    <w:p w14:paraId="75A01FBB" w14:textId="77777777" w:rsidR="00282EF4" w:rsidRDefault="00000000">
      <w:pPr>
        <w:pStyle w:val="ListBullet"/>
      </w:pPr>
      <w:r>
        <w:t xml:space="preserve">- </w:t>
      </w:r>
      <w:proofErr w:type="spellStart"/>
      <w:r>
        <w:t>Cerca</w:t>
      </w:r>
      <w:proofErr w:type="spellEnd"/>
      <w:r>
        <w:t xml:space="preserve"> </w:t>
      </w:r>
      <w:proofErr w:type="spellStart"/>
      <w:r>
        <w:t>soluzioni</w:t>
      </w:r>
      <w:proofErr w:type="spellEnd"/>
      <w:r>
        <w:t xml:space="preserve"> </w:t>
      </w:r>
      <w:proofErr w:type="spellStart"/>
      <w:r>
        <w:t>estetiche</w:t>
      </w:r>
      <w:proofErr w:type="spellEnd"/>
      <w:r>
        <w:t xml:space="preserve"> e pratiche</w:t>
      </w:r>
    </w:p>
    <w:p w14:paraId="1AEE48B0" w14:textId="77777777" w:rsidR="00282EF4" w:rsidRDefault="00000000">
      <w:r>
        <w:t>Abitudini d’acquisto:</w:t>
      </w:r>
    </w:p>
    <w:p w14:paraId="4267563D" w14:textId="77777777" w:rsidR="00282EF4" w:rsidRDefault="00000000">
      <w:pPr>
        <w:pStyle w:val="ListBullet"/>
      </w:pPr>
      <w:r>
        <w:t>- Acquista una volta al mese</w:t>
      </w:r>
    </w:p>
    <w:p w14:paraId="116434E2" w14:textId="77777777" w:rsidR="00282EF4" w:rsidRDefault="00000000">
      <w:pPr>
        <w:pStyle w:val="ListBullet"/>
      </w:pPr>
      <w:r>
        <w:t>- Spende volentieri per prodotti durevoli</w:t>
      </w:r>
    </w:p>
    <w:p w14:paraId="4C4D89F5" w14:textId="77777777" w:rsidR="00282EF4" w:rsidRDefault="00000000">
      <w:pPr>
        <w:pStyle w:val="ListBullet"/>
      </w:pPr>
      <w:r>
        <w:t>- Ama confrontarsi direttamente con l’artigiano</w:t>
      </w:r>
    </w:p>
    <w:p w14:paraId="55B25D43" w14:textId="77777777" w:rsidR="00282EF4" w:rsidRDefault="00000000">
      <w:r>
        <w:t>Barriere/dubbi:</w:t>
      </w:r>
    </w:p>
    <w:p w14:paraId="36B0A457" w14:textId="77777777" w:rsidR="00282EF4" w:rsidRDefault="00000000">
      <w:pPr>
        <w:pStyle w:val="ListBullet"/>
      </w:pPr>
      <w:r>
        <w:t>- Non tollera prodotti standardizzati</w:t>
      </w:r>
    </w:p>
    <w:p w14:paraId="319D5EA5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È molto attento alla funzionalità e alla sicurezza</w:t>
      </w:r>
    </w:p>
    <w:p w14:paraId="7B11A25A" w14:textId="77777777" w:rsidR="007B1BB8" w:rsidRP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66F8D818" w14:textId="77777777" w:rsidR="007B1BB8" w:rsidRP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1C4E25B0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4F55F3EE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3E9CF354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118299C0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71092AD8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10F1F66C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3C9E8BB0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2708844D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7903A497" w14:textId="77777777" w:rsidR="007B1BB8" w:rsidRP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7D44ACE4" w14:textId="77777777" w:rsidR="00282EF4" w:rsidRPr="007B1BB8" w:rsidRDefault="00000000">
      <w:pPr>
        <w:pStyle w:val="Heading2"/>
        <w:rPr>
          <w:lang w:val="it-IT"/>
        </w:rPr>
      </w:pPr>
      <w:r w:rsidRPr="007B1BB8">
        <w:rPr>
          <w:lang w:val="it-IT"/>
        </w:rPr>
        <w:lastRenderedPageBreak/>
        <w:t>Chiara, la Curatrice Tropicale</w:t>
      </w:r>
    </w:p>
    <w:p w14:paraId="4EA99592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Chiara ha trasformato il suo salotto in una piccola foresta tropicale. Ama gli anfibi e dedica tempo e risorse alla cura dei loro habitat.</w:t>
      </w:r>
    </w:p>
    <w:p w14:paraId="5ADBEDDC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Età stimata: 36 anni</w:t>
      </w:r>
    </w:p>
    <w:p w14:paraId="4240F95F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Professione: Veterinaria</w:t>
      </w:r>
    </w:p>
    <w:p w14:paraId="51AB934B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Situazione: Vive in città, single, con una collezione di rane e gechi</w:t>
      </w:r>
    </w:p>
    <w:p w14:paraId="3E3E7FA9" w14:textId="77777777" w:rsidR="00282EF4" w:rsidRDefault="00000000">
      <w:proofErr w:type="spellStart"/>
      <w:r>
        <w:t>Motivazioni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7EB440F2" w14:textId="77777777" w:rsidR="00282EF4" w:rsidRDefault="00000000">
      <w:pPr>
        <w:pStyle w:val="ListBullet"/>
      </w:pPr>
      <w:r>
        <w:t>- Vuole ricreare ambienti naturali realistici</w:t>
      </w:r>
    </w:p>
    <w:p w14:paraId="642C79D9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Cerca accessori specifici per ogni specie</w:t>
      </w:r>
    </w:p>
    <w:p w14:paraId="194B7671" w14:textId="77777777" w:rsidR="00282EF4" w:rsidRDefault="00000000">
      <w:pPr>
        <w:pStyle w:val="ListBullet"/>
      </w:pPr>
      <w:r>
        <w:t xml:space="preserve">- Ama </w:t>
      </w:r>
      <w:proofErr w:type="spellStart"/>
      <w:r>
        <w:t>l’estetica</w:t>
      </w:r>
      <w:proofErr w:type="spellEnd"/>
      <w:r>
        <w:t xml:space="preserve"> e l’originalità</w:t>
      </w:r>
    </w:p>
    <w:p w14:paraId="7F0B8325" w14:textId="77777777" w:rsidR="00282EF4" w:rsidRDefault="00000000">
      <w:r>
        <w:t>Abitudini d’acquisto:</w:t>
      </w:r>
    </w:p>
    <w:p w14:paraId="77B3282F" w14:textId="77777777" w:rsidR="00282EF4" w:rsidRDefault="00000000">
      <w:pPr>
        <w:pStyle w:val="ListBullet"/>
      </w:pPr>
      <w:r>
        <w:t>- Acquista online e in negozio</w:t>
      </w:r>
    </w:p>
    <w:p w14:paraId="2F199C1F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Si informa su forum e gruppi social</w:t>
      </w:r>
    </w:p>
    <w:p w14:paraId="04870D49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Predilige prodotti artigianali e su misura</w:t>
      </w:r>
    </w:p>
    <w:p w14:paraId="4C154997" w14:textId="77777777" w:rsidR="00282EF4" w:rsidRDefault="00000000">
      <w:r>
        <w:t>Barriere/</w:t>
      </w:r>
      <w:proofErr w:type="spellStart"/>
      <w:r>
        <w:t>dubbi</w:t>
      </w:r>
      <w:proofErr w:type="spellEnd"/>
      <w:r>
        <w:t>:</w:t>
      </w:r>
    </w:p>
    <w:p w14:paraId="67B4F5CD" w14:textId="77777777" w:rsidR="00282EF4" w:rsidRDefault="00000000">
      <w:pPr>
        <w:pStyle w:val="ListBullet"/>
      </w:pPr>
      <w:r>
        <w:t>- Diffida dei prodotti generici</w:t>
      </w:r>
    </w:p>
    <w:p w14:paraId="2446B269" w14:textId="77777777" w:rsidR="00282EF4" w:rsidRDefault="00000000">
      <w:pPr>
        <w:pStyle w:val="ListBullet"/>
      </w:pPr>
      <w:r>
        <w:t xml:space="preserve">- Ha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consulenza</w:t>
      </w:r>
      <w:proofErr w:type="spellEnd"/>
      <w:r>
        <w:t xml:space="preserve"> </w:t>
      </w:r>
      <w:proofErr w:type="spellStart"/>
      <w:r>
        <w:t>tecnica</w:t>
      </w:r>
      <w:proofErr w:type="spellEnd"/>
    </w:p>
    <w:p w14:paraId="4FE1FD4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E3B2F71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CB98F94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3CAF3EA2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07FDFF8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36CCC4D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193DBAAD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FC9B361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342D256A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038355E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5CFD896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231D1FB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070A27CA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7A7CF3A8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C8E233F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7D54443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74D6648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7372010" w14:textId="77777777" w:rsidR="00282EF4" w:rsidRDefault="00000000">
      <w:pPr>
        <w:pStyle w:val="Heading2"/>
      </w:pPr>
      <w:r>
        <w:lastRenderedPageBreak/>
        <w:t>Luca, l’Esploratore Subacqueo</w:t>
      </w:r>
    </w:p>
    <w:p w14:paraId="28D5EF50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Luca è un appassionato di acquari d’acqua dolce e marina. Passa ore a osservare i suoi pesci e a perfezionare l’equilibrio del suo ecosistema acquatico.</w:t>
      </w:r>
    </w:p>
    <w:p w14:paraId="324AA050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Età stimata: 48 anni</w:t>
      </w:r>
    </w:p>
    <w:p w14:paraId="73F4E524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Professione: Ingegnere ambientale</w:t>
      </w:r>
    </w:p>
    <w:p w14:paraId="15078C3E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Situazione: Vive con la famiglia, ha due acquari di grandi dimensioni</w:t>
      </w:r>
    </w:p>
    <w:p w14:paraId="5D9BEB3B" w14:textId="77777777" w:rsidR="00282EF4" w:rsidRDefault="00000000">
      <w:proofErr w:type="spellStart"/>
      <w:r>
        <w:t>Motivazioni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419C25ED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Ama la biodiversità e l’equilibrio naturale</w:t>
      </w:r>
    </w:p>
    <w:p w14:paraId="1E67D9BB" w14:textId="77777777" w:rsidR="00282EF4" w:rsidRDefault="00000000">
      <w:pPr>
        <w:pStyle w:val="ListBullet"/>
      </w:pPr>
      <w:r>
        <w:t xml:space="preserve">- </w:t>
      </w:r>
      <w:proofErr w:type="spellStart"/>
      <w:r>
        <w:t>Cerca</w:t>
      </w:r>
      <w:proofErr w:type="spellEnd"/>
      <w:r>
        <w:t xml:space="preserve"> </w:t>
      </w:r>
      <w:proofErr w:type="spellStart"/>
      <w:r>
        <w:t>accessori</w:t>
      </w:r>
      <w:proofErr w:type="spellEnd"/>
      <w:r>
        <w:t xml:space="preserve"> </w:t>
      </w:r>
      <w:proofErr w:type="spellStart"/>
      <w:r>
        <w:t>tecnici</w:t>
      </w:r>
      <w:proofErr w:type="spellEnd"/>
      <w:r>
        <w:t xml:space="preserve"> e affidabili</w:t>
      </w:r>
    </w:p>
    <w:p w14:paraId="11188C3D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Vuole un design che valorizzi l’ambiente domestico</w:t>
      </w:r>
    </w:p>
    <w:p w14:paraId="75C8C790" w14:textId="77777777" w:rsidR="00282EF4" w:rsidRDefault="00000000">
      <w:proofErr w:type="spellStart"/>
      <w:r>
        <w:t>Abitudini</w:t>
      </w:r>
      <w:proofErr w:type="spellEnd"/>
      <w:r>
        <w:t xml:space="preserve"> </w:t>
      </w:r>
      <w:proofErr w:type="spellStart"/>
      <w:r>
        <w:t>d’acquisto</w:t>
      </w:r>
      <w:proofErr w:type="spellEnd"/>
      <w:r>
        <w:t>:</w:t>
      </w:r>
    </w:p>
    <w:p w14:paraId="329CE37D" w14:textId="77777777" w:rsidR="00282EF4" w:rsidRDefault="00000000">
      <w:pPr>
        <w:pStyle w:val="ListBullet"/>
      </w:pPr>
      <w:r>
        <w:t>- Acquista regolarmente ogni 2-3 settimane</w:t>
      </w:r>
    </w:p>
    <w:p w14:paraId="47CFF5C5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Spende in media oltre 600 euro a visita</w:t>
      </w:r>
    </w:p>
    <w:p w14:paraId="10146BB9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Utilizza l’e-commerce per ordini ricorrenti</w:t>
      </w:r>
    </w:p>
    <w:p w14:paraId="7A7553EC" w14:textId="77777777" w:rsidR="00282EF4" w:rsidRDefault="00000000">
      <w:r>
        <w:t>Barriere/</w:t>
      </w:r>
      <w:proofErr w:type="spellStart"/>
      <w:r>
        <w:t>dubbi</w:t>
      </w:r>
      <w:proofErr w:type="spellEnd"/>
      <w:r>
        <w:t>:</w:t>
      </w:r>
    </w:p>
    <w:p w14:paraId="02217C06" w14:textId="77777777" w:rsidR="00282EF4" w:rsidRDefault="00000000">
      <w:pPr>
        <w:pStyle w:val="ListBullet"/>
      </w:pPr>
      <w:r>
        <w:t>- Non sopporta ritardi nelle consegne</w:t>
      </w:r>
    </w:p>
    <w:p w14:paraId="599FAC3F" w14:textId="77777777" w:rsidR="00282EF4" w:rsidRDefault="00000000">
      <w:pPr>
        <w:pStyle w:val="ListBullet"/>
      </w:pPr>
      <w:r>
        <w:t xml:space="preserve">- Evita </w:t>
      </w:r>
      <w:proofErr w:type="spellStart"/>
      <w:r>
        <w:t>prodotti</w:t>
      </w:r>
      <w:proofErr w:type="spellEnd"/>
      <w:r>
        <w:t xml:space="preserve"> di </w:t>
      </w:r>
      <w:proofErr w:type="spellStart"/>
      <w:r>
        <w:t>bassa</w:t>
      </w:r>
      <w:proofErr w:type="spellEnd"/>
      <w:r>
        <w:t xml:space="preserve"> </w:t>
      </w:r>
      <w:proofErr w:type="spellStart"/>
      <w:r>
        <w:t>qualità</w:t>
      </w:r>
      <w:proofErr w:type="spellEnd"/>
    </w:p>
    <w:p w14:paraId="4FFCEA9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0E7EE69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7596B34F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6CE88F1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B11F1A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0DAE876A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034EB642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B0D7EA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FD6EF9F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3B5BC309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E3F6ED7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1155FDE0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32D70796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17B4851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92C918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746FFC06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55F5434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D9FE453" w14:textId="77777777" w:rsidR="00282EF4" w:rsidRDefault="00000000">
      <w:pPr>
        <w:pStyle w:val="Heading2"/>
      </w:pPr>
      <w:r>
        <w:lastRenderedPageBreak/>
        <w:t>Elena, la Minimalista Terrarista</w:t>
      </w:r>
    </w:p>
    <w:p w14:paraId="5A072329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Elena ama i rettili ma anche l’ordine e il design. I suoi terrari sono essenziali, eleganti e perfettamente integrati con l’arredamento.</w:t>
      </w:r>
    </w:p>
    <w:p w14:paraId="5EDCC205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Età stimata: 31 anni</w:t>
      </w:r>
    </w:p>
    <w:p w14:paraId="560C29C2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Professione: Architetta d’interni</w:t>
      </w:r>
    </w:p>
    <w:p w14:paraId="2BAADF8E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Situazione: Vive in un loft moderno con due serpenti e un camaleonte</w:t>
      </w:r>
    </w:p>
    <w:p w14:paraId="554F0986" w14:textId="77777777" w:rsidR="00282EF4" w:rsidRDefault="00000000">
      <w:proofErr w:type="spellStart"/>
      <w:r>
        <w:t>Motivazioni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542D49B2" w14:textId="77777777" w:rsidR="00282EF4" w:rsidRDefault="00000000">
      <w:pPr>
        <w:pStyle w:val="ListBullet"/>
      </w:pPr>
      <w:r>
        <w:t>- Vuole habitat belli e funzionali</w:t>
      </w:r>
    </w:p>
    <w:p w14:paraId="687120B5" w14:textId="77777777" w:rsidR="00282EF4" w:rsidRDefault="00000000">
      <w:pPr>
        <w:pStyle w:val="ListBullet"/>
      </w:pPr>
      <w:r>
        <w:t>- Cerca materiali naturali e sostenibili</w:t>
      </w:r>
    </w:p>
    <w:p w14:paraId="5700A0EF" w14:textId="77777777" w:rsidR="00282EF4" w:rsidRDefault="00000000">
      <w:pPr>
        <w:pStyle w:val="ListBullet"/>
      </w:pPr>
      <w:r>
        <w:t>- Ama la personalizzazione estetica</w:t>
      </w:r>
    </w:p>
    <w:p w14:paraId="4E2AE137" w14:textId="77777777" w:rsidR="00282EF4" w:rsidRDefault="00000000">
      <w:r>
        <w:t>Abitudini d’acquisto:</w:t>
      </w:r>
    </w:p>
    <w:p w14:paraId="5E0EE680" w14:textId="77777777" w:rsidR="00282EF4" w:rsidRDefault="00000000">
      <w:pPr>
        <w:pStyle w:val="ListBullet"/>
      </w:pPr>
      <w:r>
        <w:t>- Acquista su consiglio diretto</w:t>
      </w:r>
    </w:p>
    <w:p w14:paraId="7CADAF70" w14:textId="77777777" w:rsidR="00282EF4" w:rsidRDefault="00000000">
      <w:pPr>
        <w:pStyle w:val="ListBullet"/>
      </w:pPr>
      <w:r>
        <w:t>- Predilige prodotti artigianali</w:t>
      </w:r>
    </w:p>
    <w:p w14:paraId="2E304DF4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Visita il negozio per vedere i materiali dal vivo</w:t>
      </w:r>
    </w:p>
    <w:p w14:paraId="0E2B63A2" w14:textId="77777777" w:rsidR="00282EF4" w:rsidRDefault="00000000">
      <w:r>
        <w:t>Barriere/</w:t>
      </w:r>
      <w:proofErr w:type="spellStart"/>
      <w:r>
        <w:t>dubbi</w:t>
      </w:r>
      <w:proofErr w:type="spellEnd"/>
      <w:r>
        <w:t>:</w:t>
      </w:r>
    </w:p>
    <w:p w14:paraId="3199F719" w14:textId="77777777" w:rsidR="00282EF4" w:rsidRDefault="00000000">
      <w:pPr>
        <w:pStyle w:val="ListBullet"/>
      </w:pPr>
      <w:r>
        <w:t>- Non ama soluzioni standard</w:t>
      </w:r>
    </w:p>
    <w:p w14:paraId="7AA94B3A" w14:textId="77777777" w:rsidR="00282EF4" w:rsidRDefault="00000000">
      <w:pPr>
        <w:pStyle w:val="ListBullet"/>
        <w:rPr>
          <w:lang w:val="it-IT"/>
        </w:rPr>
      </w:pPr>
      <w:r w:rsidRPr="007B1BB8">
        <w:rPr>
          <w:lang w:val="it-IT"/>
        </w:rPr>
        <w:t>- Evita prodotti in plastica o poco durevoli</w:t>
      </w:r>
    </w:p>
    <w:p w14:paraId="2BD1069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547D48AC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41443FDE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73CC1CD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22C65D97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58EBD642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6A275849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0BB325C4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4331A89A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11BB170E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55DB9A4B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7A7FF2CF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365B8421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4E36A3A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69615AFF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57576CAD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57B90B95" w14:textId="77777777" w:rsidR="007B1BB8" w:rsidRPr="007B1BB8" w:rsidRDefault="007B1BB8" w:rsidP="007B1BB8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4BB7E568" w14:textId="77777777" w:rsidR="00282EF4" w:rsidRPr="007B1BB8" w:rsidRDefault="00000000">
      <w:pPr>
        <w:pStyle w:val="Heading2"/>
        <w:rPr>
          <w:lang w:val="it-IT"/>
        </w:rPr>
      </w:pPr>
      <w:r w:rsidRPr="007B1BB8">
        <w:rPr>
          <w:lang w:val="it-IT"/>
        </w:rPr>
        <w:lastRenderedPageBreak/>
        <w:t>Francesco, il Collezionista di Specie Rare</w:t>
      </w:r>
    </w:p>
    <w:p w14:paraId="68E8B200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Francesco è un esperto allevatore di rettili rari. Ha esigenze molto specifiche e cerca solo il meglio per i suoi animali.</w:t>
      </w:r>
    </w:p>
    <w:p w14:paraId="4201A76E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Età stimata: 55 anni</w:t>
      </w:r>
    </w:p>
    <w:p w14:paraId="54810359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Professione: Imprenditore</w:t>
      </w:r>
    </w:p>
    <w:p w14:paraId="746A45BF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Situazione: Vive in campagna, ha una serra dedicata ai suoi animali</w:t>
      </w:r>
    </w:p>
    <w:p w14:paraId="2C02971D" w14:textId="77777777" w:rsidR="00282EF4" w:rsidRDefault="00000000">
      <w:proofErr w:type="spellStart"/>
      <w:r>
        <w:t>Motivazioni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7A6C0E92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Vuole garantire condizioni perfette per ogni specie</w:t>
      </w:r>
    </w:p>
    <w:p w14:paraId="1E77EB7B" w14:textId="77777777" w:rsidR="00282EF4" w:rsidRDefault="00000000">
      <w:pPr>
        <w:pStyle w:val="ListBullet"/>
      </w:pPr>
      <w:r>
        <w:t xml:space="preserve">- </w:t>
      </w:r>
      <w:proofErr w:type="spellStart"/>
      <w:r>
        <w:t>Cerca</w:t>
      </w:r>
      <w:proofErr w:type="spellEnd"/>
      <w:r>
        <w:t xml:space="preserve"> </w:t>
      </w:r>
      <w:proofErr w:type="spellStart"/>
      <w:r>
        <w:t>soluzioni</w:t>
      </w:r>
      <w:proofErr w:type="spellEnd"/>
      <w:r>
        <w:t xml:space="preserve"> </w:t>
      </w:r>
      <w:proofErr w:type="spellStart"/>
      <w:r>
        <w:t>tecniche</w:t>
      </w:r>
      <w:proofErr w:type="spellEnd"/>
      <w:r>
        <w:t xml:space="preserve"> avanzate</w:t>
      </w:r>
    </w:p>
    <w:p w14:paraId="79918BA5" w14:textId="77777777" w:rsidR="00282EF4" w:rsidRDefault="00000000">
      <w:pPr>
        <w:pStyle w:val="ListBullet"/>
      </w:pPr>
      <w:r>
        <w:t>- Apprezza la consulenza esperta</w:t>
      </w:r>
    </w:p>
    <w:p w14:paraId="5FA74176" w14:textId="77777777" w:rsidR="00282EF4" w:rsidRDefault="00000000">
      <w:r>
        <w:t>Abitudini d’acquisto:</w:t>
      </w:r>
    </w:p>
    <w:p w14:paraId="2E8723E9" w14:textId="77777777" w:rsidR="00282EF4" w:rsidRDefault="00000000">
      <w:pPr>
        <w:pStyle w:val="ListBullet"/>
      </w:pPr>
      <w:r>
        <w:t>- Acquista mensilmente</w:t>
      </w:r>
    </w:p>
    <w:p w14:paraId="11796588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Spende cifre elevate per prodotti su misura</w:t>
      </w:r>
    </w:p>
    <w:p w14:paraId="7938DB9C" w14:textId="77777777" w:rsidR="00282EF4" w:rsidRDefault="00000000">
      <w:pPr>
        <w:pStyle w:val="ListBullet"/>
      </w:pPr>
      <w:r>
        <w:t xml:space="preserve">- </w:t>
      </w:r>
      <w:proofErr w:type="spellStart"/>
      <w:r>
        <w:t>Richiede</w:t>
      </w:r>
      <w:proofErr w:type="spellEnd"/>
      <w:r>
        <w:t xml:space="preserve">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personalizzazioni</w:t>
      </w:r>
      <w:proofErr w:type="spellEnd"/>
      <w:r>
        <w:t xml:space="preserve"> complesse</w:t>
      </w:r>
    </w:p>
    <w:p w14:paraId="154DDB46" w14:textId="77777777" w:rsidR="00282EF4" w:rsidRDefault="00000000">
      <w:r>
        <w:t>Barriere/dubbi:</w:t>
      </w:r>
    </w:p>
    <w:p w14:paraId="66E1B99C" w14:textId="77777777" w:rsidR="00282EF4" w:rsidRDefault="00000000">
      <w:pPr>
        <w:pStyle w:val="ListBullet"/>
      </w:pPr>
      <w:r>
        <w:t>- Non accetta compromessi sulla qualità</w:t>
      </w:r>
    </w:p>
    <w:p w14:paraId="7C9A83D0" w14:textId="77777777" w:rsidR="00282EF4" w:rsidRDefault="00000000">
      <w:pPr>
        <w:pStyle w:val="ListBullet"/>
      </w:pPr>
      <w:r>
        <w:t xml:space="preserve">- Evita </w:t>
      </w:r>
      <w:proofErr w:type="spellStart"/>
      <w:r>
        <w:t>fornitori</w:t>
      </w:r>
      <w:proofErr w:type="spellEnd"/>
      <w:r>
        <w:t xml:space="preserve"> poco </w:t>
      </w:r>
      <w:proofErr w:type="spellStart"/>
      <w:r>
        <w:t>specializzati</w:t>
      </w:r>
      <w:proofErr w:type="spellEnd"/>
    </w:p>
    <w:p w14:paraId="634389ED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F96420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704BFDCA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A9DEF80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BCA177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E469BFC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DE17EA6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34FBCB87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F2A3FE6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BDB4E88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36DF8FC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07427F67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CD0FAD9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34059620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6ECAB90F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F2F1A6B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6E99595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5A171CE3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21319502" w14:textId="77777777" w:rsidR="007B1BB8" w:rsidRDefault="007B1BB8" w:rsidP="007B1BB8">
      <w:pPr>
        <w:pStyle w:val="ListBullet"/>
        <w:numPr>
          <w:ilvl w:val="0"/>
          <w:numId w:val="0"/>
        </w:numPr>
        <w:ind w:left="360" w:hanging="360"/>
      </w:pPr>
    </w:p>
    <w:p w14:paraId="4EBFC337" w14:textId="77777777" w:rsidR="00282EF4" w:rsidRDefault="00000000">
      <w:pPr>
        <w:pStyle w:val="Heading2"/>
      </w:pPr>
      <w:r>
        <w:lastRenderedPageBreak/>
        <w:t>Sara, la Neofita Curiosa</w:t>
      </w:r>
    </w:p>
    <w:p w14:paraId="2DB0EA2D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Sara si è avvicinata da poco al mondo degli acquari. È entusiasta ma ha bisogno di essere guidata passo dopo passo.</w:t>
      </w:r>
    </w:p>
    <w:p w14:paraId="771487FA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Età stimata: 24 anni</w:t>
      </w:r>
    </w:p>
    <w:p w14:paraId="69B17489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Professione: Studentessa universitaria</w:t>
      </w:r>
    </w:p>
    <w:p w14:paraId="57D08934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Situazione: Vive in un piccolo appartamento, ha appena acquistato il suo primo acquario</w:t>
      </w:r>
    </w:p>
    <w:p w14:paraId="762C7D22" w14:textId="77777777" w:rsidR="00282EF4" w:rsidRDefault="00000000">
      <w:proofErr w:type="spellStart"/>
      <w:r>
        <w:t>Motivazioni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23C97B1D" w14:textId="77777777" w:rsidR="00282EF4" w:rsidRDefault="00000000">
      <w:pPr>
        <w:pStyle w:val="ListBullet"/>
      </w:pPr>
      <w:r>
        <w:t>- Vuole imparare e fare esperienza</w:t>
      </w:r>
    </w:p>
    <w:p w14:paraId="0384C175" w14:textId="77777777" w:rsidR="00282EF4" w:rsidRDefault="00000000">
      <w:pPr>
        <w:pStyle w:val="ListBullet"/>
      </w:pPr>
      <w:r>
        <w:t>- Cerca prodotti semplici e affidabili</w:t>
      </w:r>
    </w:p>
    <w:p w14:paraId="16FE68A4" w14:textId="77777777" w:rsidR="00282EF4" w:rsidRDefault="00000000">
      <w:pPr>
        <w:pStyle w:val="ListBullet"/>
      </w:pPr>
      <w:r>
        <w:t>- Ama ricevere consigli e suggerimenti</w:t>
      </w:r>
    </w:p>
    <w:p w14:paraId="39012BD4" w14:textId="77777777" w:rsidR="00282EF4" w:rsidRDefault="00000000">
      <w:r>
        <w:t>Abitudini d’acquisto:</w:t>
      </w:r>
    </w:p>
    <w:p w14:paraId="7CFB2C18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Acquista online dopo aver letto recensioni</w:t>
      </w:r>
    </w:p>
    <w:p w14:paraId="4AD78AE1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Spende con attenzione ma è disposta a investire</w:t>
      </w:r>
    </w:p>
    <w:p w14:paraId="49F7C4CF" w14:textId="77777777" w:rsidR="00282EF4" w:rsidRPr="007B1BB8" w:rsidRDefault="00000000">
      <w:pPr>
        <w:pStyle w:val="ListBullet"/>
        <w:rPr>
          <w:lang w:val="it-IT"/>
        </w:rPr>
      </w:pPr>
      <w:r w:rsidRPr="007B1BB8">
        <w:rPr>
          <w:lang w:val="it-IT"/>
        </w:rPr>
        <w:t>- Si affida molto al supporto clienti</w:t>
      </w:r>
    </w:p>
    <w:p w14:paraId="414628B1" w14:textId="77777777" w:rsidR="00282EF4" w:rsidRDefault="00000000">
      <w:r>
        <w:t>Barriere/</w:t>
      </w:r>
      <w:proofErr w:type="spellStart"/>
      <w:r>
        <w:t>dubbi</w:t>
      </w:r>
      <w:proofErr w:type="spellEnd"/>
      <w:r>
        <w:t>:</w:t>
      </w:r>
    </w:p>
    <w:p w14:paraId="3B93F2EE" w14:textId="77777777" w:rsidR="00282EF4" w:rsidRDefault="00000000">
      <w:pPr>
        <w:pStyle w:val="ListBullet"/>
      </w:pPr>
      <w:r>
        <w:t>- Ha paura di sbagliare acquisto</w:t>
      </w:r>
    </w:p>
    <w:p w14:paraId="3DCFF565" w14:textId="470945D2" w:rsidR="00282EF4" w:rsidRDefault="00000000" w:rsidP="007B1BB8">
      <w:pPr>
        <w:pStyle w:val="ListBullet"/>
      </w:pPr>
      <w:r>
        <w:t xml:space="preserve">- Evita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troppo</w:t>
      </w:r>
      <w:proofErr w:type="spellEnd"/>
      <w:r>
        <w:t xml:space="preserve"> </w:t>
      </w:r>
      <w:proofErr w:type="spellStart"/>
      <w:r>
        <w:t>complessi</w:t>
      </w:r>
      <w:proofErr w:type="spellEnd"/>
    </w:p>
    <w:p w14:paraId="6E060180" w14:textId="77777777" w:rsidR="00282EF4" w:rsidRDefault="00000000">
      <w:pPr>
        <w:pStyle w:val="Heading1"/>
      </w:pPr>
      <w:r>
        <w:t xml:space="preserve">Chi </w:t>
      </w:r>
      <w:proofErr w:type="spellStart"/>
      <w:r>
        <w:t>siamo</w:t>
      </w:r>
      <w:proofErr w:type="spellEnd"/>
    </w:p>
    <w:p w14:paraId="77747539" w14:textId="77777777" w:rsidR="00282EF4" w:rsidRPr="007B1BB8" w:rsidRDefault="00000000">
      <w:pPr>
        <w:rPr>
          <w:lang w:val="it-IT"/>
        </w:rPr>
      </w:pPr>
      <w:r w:rsidRPr="007B1BB8">
        <w:rPr>
          <w:lang w:val="it-IT"/>
        </w:rPr>
        <w:t>La nostra attività è specializzata nella vendita di acquari, terrari e accessori per pesci, anfibi e rettili. Offriamo soluzioni artigianali di alta qualità, pensate per garantire il massimo benessere degli animali e l’integrazione estetica con l’ambiente domestico. Ogni prodotto è realizzato con cura, attenzione ai dettagli e possibilità di personalizzazione, per soddisfare le esigenze di appassionati, allevatori e neofiti. Il nostro punto di forza è il rapporto diretto con i clienti: ascoltiamo, consigliamo e accompagniamo ogni persona nella creazione dell’habitat perfetto. Che si tratti di un acquario tropicale, un terrario per gechi o una teca per serpenti, mettiamo passione e competenza in ogni progetto.</w:t>
      </w:r>
    </w:p>
    <w:sectPr w:rsidR="00282EF4" w:rsidRPr="007B1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712253">
    <w:abstractNumId w:val="8"/>
  </w:num>
  <w:num w:numId="2" w16cid:durableId="1395003806">
    <w:abstractNumId w:val="6"/>
  </w:num>
  <w:num w:numId="3" w16cid:durableId="1102992750">
    <w:abstractNumId w:val="5"/>
  </w:num>
  <w:num w:numId="4" w16cid:durableId="1967005405">
    <w:abstractNumId w:val="4"/>
  </w:num>
  <w:num w:numId="5" w16cid:durableId="1167093982">
    <w:abstractNumId w:val="7"/>
  </w:num>
  <w:num w:numId="6" w16cid:durableId="1877809895">
    <w:abstractNumId w:val="3"/>
  </w:num>
  <w:num w:numId="7" w16cid:durableId="1785078588">
    <w:abstractNumId w:val="2"/>
  </w:num>
  <w:num w:numId="8" w16cid:durableId="31615889">
    <w:abstractNumId w:val="1"/>
  </w:num>
  <w:num w:numId="9" w16cid:durableId="44527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AE9"/>
    <w:rsid w:val="0006063C"/>
    <w:rsid w:val="0015074B"/>
    <w:rsid w:val="00282EF4"/>
    <w:rsid w:val="0029639D"/>
    <w:rsid w:val="00326F90"/>
    <w:rsid w:val="007B1BB8"/>
    <w:rsid w:val="009567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CFE30C"/>
  <w14:defaultImageDpi w14:val="300"/>
  <w15:docId w15:val="{C449DDB4-43EF-4420-99BC-85E4FDF5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 L Scaglione</cp:lastModifiedBy>
  <cp:revision>3</cp:revision>
  <dcterms:created xsi:type="dcterms:W3CDTF">2013-12-23T23:15:00Z</dcterms:created>
  <dcterms:modified xsi:type="dcterms:W3CDTF">2025-06-18T14:53:00Z</dcterms:modified>
  <cp:category/>
</cp:coreProperties>
</file>